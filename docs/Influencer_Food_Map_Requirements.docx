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ABD30" w14:textId="77777777" w:rsidR="002C2FEF" w:rsidRDefault="00000000">
      <w:pPr>
        <w:pStyle w:val="Title"/>
      </w:pPr>
      <w:r>
        <w:t>Project Requirements &amp; Workflow Document</w:t>
      </w:r>
    </w:p>
    <w:p w14:paraId="7A488CF0" w14:textId="77777777" w:rsidR="002C2FEF" w:rsidRDefault="00000000">
      <w:pPr>
        <w:pStyle w:val="Heading1"/>
      </w:pPr>
      <w:r>
        <w:t>📌 Project Name:</w:t>
      </w:r>
    </w:p>
    <w:p w14:paraId="4C53BD5C" w14:textId="20B33448" w:rsidR="002C2FEF" w:rsidRDefault="00000000">
      <w:r>
        <w:t xml:space="preserve">Influencer Food Map </w:t>
      </w:r>
    </w:p>
    <w:p w14:paraId="43945B19" w14:textId="77777777" w:rsidR="002C2FEF" w:rsidRDefault="00000000">
      <w:pPr>
        <w:pStyle w:val="Heading1"/>
      </w:pPr>
      <w:r>
        <w:t>🔍 Objective:</w:t>
      </w:r>
    </w:p>
    <w:p w14:paraId="2D779E68" w14:textId="77777777" w:rsidR="002C2FEF" w:rsidRDefault="00000000">
      <w:r>
        <w:t>Build a dynamic, searchable, and map-based website that displays restaurants visited by YouTube food influencers (e.g., Mark Wiens, Alexander the Guest Food). The listings are automatically or semi-automatically extracted from influencer videos (YouTube), including restaurant names, addresses, ratings, and associated influencer metadata.</w:t>
      </w:r>
    </w:p>
    <w:p w14:paraId="6104CAD4" w14:textId="77777777" w:rsidR="002C2FEF" w:rsidRDefault="00000000">
      <w:pPr>
        <w:pStyle w:val="Heading1"/>
      </w:pPr>
      <w:r>
        <w:t>🗺️ Key Features</w:t>
      </w:r>
    </w:p>
    <w:p w14:paraId="0FE6190F" w14:textId="77777777" w:rsidR="002C2FEF" w:rsidRDefault="00000000">
      <w:pPr>
        <w:pStyle w:val="Heading2"/>
      </w:pPr>
      <w:r>
        <w:t>Interactive Map Interface</w:t>
      </w:r>
    </w:p>
    <w:p w14:paraId="095C1976" w14:textId="77777777" w:rsidR="002C2FEF" w:rsidRDefault="00000000">
      <w:pPr>
        <w:pStyle w:val="ListBullet"/>
      </w:pPr>
      <w:r>
        <w:t>- Map with location markers for restaurants</w:t>
      </w:r>
    </w:p>
    <w:p w14:paraId="2D498282" w14:textId="77777777" w:rsidR="002C2FEF" w:rsidRDefault="00000000">
      <w:pPr>
        <w:pStyle w:val="ListBullet"/>
      </w:pPr>
      <w:r>
        <w:t>- Clickable pins showing: Restaurant name, influencer name, Visit date, Video link, Snippets</w:t>
      </w:r>
    </w:p>
    <w:p w14:paraId="7820895E" w14:textId="77777777" w:rsidR="002C2FEF" w:rsidRDefault="00000000">
      <w:pPr>
        <w:pStyle w:val="ListBullet"/>
      </w:pPr>
      <w:r>
        <w:t>- City and country filters</w:t>
      </w:r>
    </w:p>
    <w:p w14:paraId="1342DAAE" w14:textId="77777777" w:rsidR="002C2FEF" w:rsidRDefault="00000000">
      <w:pPr>
        <w:pStyle w:val="ListBullet"/>
      </w:pPr>
      <w:r>
        <w:t>- Influencer filter (USA, UK, PK food influencers)</w:t>
      </w:r>
    </w:p>
    <w:p w14:paraId="06CBFEAF" w14:textId="77777777" w:rsidR="002C2FEF" w:rsidRDefault="00000000">
      <w:pPr>
        <w:pStyle w:val="Heading2"/>
      </w:pPr>
      <w:r>
        <w:t>Search &amp; Filtering</w:t>
      </w:r>
    </w:p>
    <w:p w14:paraId="5AF63F43" w14:textId="77777777" w:rsidR="002C2FEF" w:rsidRDefault="00000000">
      <w:pPr>
        <w:pStyle w:val="ListBullet"/>
      </w:pPr>
      <w:r>
        <w:t>- By city, influencer, category (BBQ, street food, fine dining)</w:t>
      </w:r>
    </w:p>
    <w:p w14:paraId="33E5D651" w14:textId="77777777" w:rsidR="002C2FEF" w:rsidRDefault="00000000">
      <w:pPr>
        <w:pStyle w:val="ListBullet"/>
      </w:pPr>
      <w:r>
        <w:t>- Text search for restaurant name or location</w:t>
      </w:r>
    </w:p>
    <w:p w14:paraId="135BA743" w14:textId="77777777" w:rsidR="002C2FEF" w:rsidRDefault="00000000">
      <w:pPr>
        <w:pStyle w:val="Heading2"/>
      </w:pPr>
      <w:r>
        <w:t>Listing Detail Page</w:t>
      </w:r>
    </w:p>
    <w:p w14:paraId="3E2C73E8" w14:textId="77777777" w:rsidR="002C2FEF" w:rsidRDefault="00000000">
      <w:pPr>
        <w:pStyle w:val="ListBullet"/>
      </w:pPr>
      <w:r>
        <w:t>- Restaurant Name, Location (lat/lng, address)</w:t>
      </w:r>
    </w:p>
    <w:p w14:paraId="4A675875" w14:textId="77777777" w:rsidR="002C2FEF" w:rsidRDefault="00000000">
      <w:pPr>
        <w:pStyle w:val="ListBullet"/>
      </w:pPr>
      <w:r>
        <w:t>- Branch name</w:t>
      </w:r>
    </w:p>
    <w:p w14:paraId="79B95DC9" w14:textId="77777777" w:rsidR="002C2FEF" w:rsidRDefault="00000000">
      <w:pPr>
        <w:pStyle w:val="ListBullet"/>
      </w:pPr>
      <w:r>
        <w:t>- Influencer(s)</w:t>
      </w:r>
    </w:p>
    <w:p w14:paraId="574FEDB1" w14:textId="77777777" w:rsidR="002C2FEF" w:rsidRDefault="00000000">
      <w:pPr>
        <w:pStyle w:val="ListBullet"/>
      </w:pPr>
      <w:r>
        <w:t>- Embedded YouTube Video</w:t>
      </w:r>
    </w:p>
    <w:p w14:paraId="305E7AF0" w14:textId="77777777" w:rsidR="002C2FEF" w:rsidRDefault="00000000">
      <w:pPr>
        <w:pStyle w:val="ListBullet"/>
      </w:pPr>
      <w:r>
        <w:t>- Video summary</w:t>
      </w:r>
    </w:p>
    <w:p w14:paraId="339F28A6" w14:textId="77777777" w:rsidR="002C2FEF" w:rsidRDefault="00000000">
      <w:pPr>
        <w:pStyle w:val="ListBullet"/>
      </w:pPr>
      <w:r>
        <w:t>- Quotes from video</w:t>
      </w:r>
    </w:p>
    <w:p w14:paraId="7BE72B83" w14:textId="77777777" w:rsidR="002C2FEF" w:rsidRDefault="00000000">
      <w:pPr>
        <w:pStyle w:val="ListBullet"/>
      </w:pPr>
      <w:r>
        <w:t>- Google rating</w:t>
      </w:r>
    </w:p>
    <w:p w14:paraId="6E7D3E2B" w14:textId="77777777" w:rsidR="002C2FEF" w:rsidRDefault="00000000">
      <w:pPr>
        <w:pStyle w:val="ListBullet"/>
      </w:pPr>
      <w:r>
        <w:t>- Live status</w:t>
      </w:r>
    </w:p>
    <w:p w14:paraId="55C6E1F1" w14:textId="77777777" w:rsidR="002C2FEF" w:rsidRDefault="00000000">
      <w:pPr>
        <w:pStyle w:val="ListBullet"/>
      </w:pPr>
      <w:r>
        <w:t>- Tags</w:t>
      </w:r>
    </w:p>
    <w:p w14:paraId="49D6D129" w14:textId="77777777" w:rsidR="002C2FEF" w:rsidRDefault="00000000">
      <w:pPr>
        <w:pStyle w:val="Heading2"/>
      </w:pPr>
      <w:r>
        <w:lastRenderedPageBreak/>
        <w:t>Influencer Profile Pages</w:t>
      </w:r>
    </w:p>
    <w:p w14:paraId="51230057" w14:textId="77777777" w:rsidR="002C2FEF" w:rsidRDefault="00000000">
      <w:pPr>
        <w:pStyle w:val="ListBullet"/>
      </w:pPr>
      <w:r>
        <w:t>- Bio, Region</w:t>
      </w:r>
    </w:p>
    <w:p w14:paraId="46D0D967" w14:textId="77777777" w:rsidR="002C2FEF" w:rsidRDefault="00000000">
      <w:pPr>
        <w:pStyle w:val="ListBullet"/>
      </w:pPr>
      <w:r>
        <w:t>- Number of videos scraped</w:t>
      </w:r>
    </w:p>
    <w:p w14:paraId="55312F6A" w14:textId="77777777" w:rsidR="002C2FEF" w:rsidRDefault="00000000">
      <w:pPr>
        <w:pStyle w:val="ListBullet"/>
      </w:pPr>
      <w:r>
        <w:t>- Map of visited places</w:t>
      </w:r>
    </w:p>
    <w:p w14:paraId="5AF4DE08" w14:textId="77777777" w:rsidR="002C2FEF" w:rsidRDefault="00000000">
      <w:pPr>
        <w:pStyle w:val="ListBullet"/>
      </w:pPr>
      <w:r>
        <w:t>- YouTube metadata</w:t>
      </w:r>
    </w:p>
    <w:p w14:paraId="7EF6C1A7" w14:textId="77777777" w:rsidR="002C2FEF" w:rsidRDefault="00000000">
      <w:pPr>
        <w:pStyle w:val="Heading2"/>
      </w:pPr>
      <w:r>
        <w:t>Admin Dashboard</w:t>
      </w:r>
    </w:p>
    <w:p w14:paraId="5B702152" w14:textId="77777777" w:rsidR="002C2FEF" w:rsidRDefault="00000000">
      <w:pPr>
        <w:pStyle w:val="ListBullet"/>
      </w:pPr>
      <w:r>
        <w:t>- Manually add/edit/delete listings</w:t>
      </w:r>
    </w:p>
    <w:p w14:paraId="77BB3827" w14:textId="77777777" w:rsidR="002C2FEF" w:rsidRDefault="00000000">
      <w:pPr>
        <w:pStyle w:val="ListBullet"/>
      </w:pPr>
      <w:r>
        <w:t>- Approve scraped listings</w:t>
      </w:r>
    </w:p>
    <w:p w14:paraId="6466298D" w14:textId="77777777" w:rsidR="002C2FEF" w:rsidRDefault="00000000">
      <w:pPr>
        <w:pStyle w:val="ListBullet"/>
      </w:pPr>
      <w:r>
        <w:t>- Add/remove influencers</w:t>
      </w:r>
    </w:p>
    <w:p w14:paraId="3E54E9F4" w14:textId="77777777" w:rsidR="002C2FEF" w:rsidRDefault="00000000">
      <w:pPr>
        <w:pStyle w:val="Heading1"/>
      </w:pPr>
      <w:r>
        <w:t>⚙️ Workflow (End-to-End Automation/Manual Hybrid)</w:t>
      </w:r>
    </w:p>
    <w:p w14:paraId="5AA00669" w14:textId="77777777" w:rsidR="002C2FEF" w:rsidRDefault="00000000">
      <w:r>
        <w:t>• Influencer Discovery: Maintain a list of influencer channels, stored in DB with metadata</w:t>
      </w:r>
    </w:p>
    <w:p w14:paraId="4822E301" w14:textId="77777777" w:rsidR="002C2FEF" w:rsidRDefault="00000000">
      <w:r>
        <w:t>• YouTube Video Scraper: Fetch new videos, titles, descriptions using YouTube API</w:t>
      </w:r>
    </w:p>
    <w:p w14:paraId="7D6B76AD" w14:textId="77777777" w:rsidR="002C2FEF" w:rsidRDefault="00000000">
      <w:r>
        <w:t>• Video Processing Pipeline: Transcribe videos with Whisper, summarize with OpenAI</w:t>
      </w:r>
    </w:p>
    <w:p w14:paraId="1EB4B878" w14:textId="77777777" w:rsidR="002C2FEF" w:rsidRDefault="00000000">
      <w:r>
        <w:t>• Entity Recognition &amp; Extraction: Extract restaurants/cities via NLP, validate with Google Maps API</w:t>
      </w:r>
    </w:p>
    <w:p w14:paraId="1615A38C" w14:textId="77777777" w:rsidR="002C2FEF" w:rsidRDefault="00000000">
      <w:r>
        <w:t>• Store in Database: Structured listing with metadata and confidence score</w:t>
      </w:r>
    </w:p>
    <w:p w14:paraId="572FDE11" w14:textId="77777777" w:rsidR="002C2FEF" w:rsidRDefault="00000000">
      <w:r>
        <w:t>• Frontend Map Display: Display using Mapbox or Google Maps API</w:t>
      </w:r>
    </w:p>
    <w:p w14:paraId="62671275" w14:textId="77777777" w:rsidR="002C2FEF" w:rsidRDefault="00000000">
      <w:pPr>
        <w:pStyle w:val="Heading1"/>
      </w:pPr>
      <w:r>
        <w:t>🧰 Tech Stack (Flexible)</w:t>
      </w:r>
    </w:p>
    <w:p w14:paraId="273BFC01" w14:textId="1CA91103" w:rsidR="002C2FEF" w:rsidRDefault="00000000">
      <w:r>
        <w:t>Frontend: React.js / Next.js, Tailwind, Mapbox</w:t>
      </w:r>
      <w:r>
        <w:br/>
        <w:t>Backend: Supabase (PostgreSQL) or Firebase</w:t>
      </w:r>
      <w:r>
        <w:br/>
        <w:t>Automation: Python (YouTube API, Whisper, GPT-4, Google APIs)</w:t>
      </w:r>
      <w:r>
        <w:br/>
        <w:t>Hosting: Vercel or Firebase Hosting</w:t>
      </w:r>
      <w:r>
        <w:br/>
        <w:t>Admin Panel: React</w:t>
      </w:r>
      <w:r w:rsidR="0059443E">
        <w:t>/Nextjs</w:t>
      </w:r>
      <w:r>
        <w:t xml:space="preserve"> Admin or Supabase Studio</w:t>
      </w:r>
      <w:r>
        <w:br/>
        <w:t>Storage: Supabase (videos/meta) or Airtable</w:t>
      </w:r>
      <w:r>
        <w:br/>
        <w:t xml:space="preserve">Deployment: GitHub </w:t>
      </w:r>
      <w:r w:rsidR="0059443E">
        <w:t>+ Docker</w:t>
      </w:r>
    </w:p>
    <w:p w14:paraId="433F829D" w14:textId="77777777" w:rsidR="002C2FEF" w:rsidRDefault="00000000">
      <w:pPr>
        <w:pStyle w:val="Heading1"/>
      </w:pPr>
      <w:r>
        <w:t>🔐 APIs to Use</w:t>
      </w:r>
    </w:p>
    <w:p w14:paraId="7682891D" w14:textId="77777777" w:rsidR="002C2FEF" w:rsidRDefault="00000000">
      <w:pPr>
        <w:pStyle w:val="ListBullet"/>
      </w:pPr>
      <w:r>
        <w:t>- YouTube Data API v3 – fetch influencer videos</w:t>
      </w:r>
    </w:p>
    <w:p w14:paraId="08D313B3" w14:textId="77777777" w:rsidR="002C2FEF" w:rsidRDefault="00000000">
      <w:pPr>
        <w:pStyle w:val="ListBullet"/>
      </w:pPr>
      <w:r>
        <w:t>- Google Maps Places API – validate and fetch restaurant location &amp; rating</w:t>
      </w:r>
    </w:p>
    <w:p w14:paraId="24A77EBD" w14:textId="77777777" w:rsidR="002C2FEF" w:rsidRDefault="00000000">
      <w:pPr>
        <w:pStyle w:val="ListBullet"/>
      </w:pPr>
      <w:r>
        <w:t>- Whisper/OpenAI API – transcription and summarization</w:t>
      </w:r>
    </w:p>
    <w:p w14:paraId="48B5E1CA" w14:textId="77777777" w:rsidR="002C2FEF" w:rsidRDefault="00000000">
      <w:pPr>
        <w:pStyle w:val="ListBullet"/>
      </w:pPr>
      <w:r>
        <w:t>- Mapbox/Google Maps API – map view and geolocation display</w:t>
      </w:r>
    </w:p>
    <w:p w14:paraId="04A3E704" w14:textId="77777777" w:rsidR="002C2FEF" w:rsidRDefault="00000000">
      <w:pPr>
        <w:pStyle w:val="Heading1"/>
      </w:pPr>
      <w:r>
        <w:lastRenderedPageBreak/>
        <w:t>✅ Deliverables</w:t>
      </w:r>
    </w:p>
    <w:p w14:paraId="1EE235C2" w14:textId="77777777" w:rsidR="002C2FEF" w:rsidRDefault="00000000">
      <w:pPr>
        <w:pStyle w:val="ListBullet"/>
      </w:pPr>
      <w:r>
        <w:t>- Responsive Web App (Map + Listings)</w:t>
      </w:r>
    </w:p>
    <w:p w14:paraId="67351AE2" w14:textId="77777777" w:rsidR="002C2FEF" w:rsidRDefault="00000000">
      <w:pPr>
        <w:pStyle w:val="ListBullet"/>
      </w:pPr>
      <w:r>
        <w:t>- Admin Dashboard</w:t>
      </w:r>
    </w:p>
    <w:p w14:paraId="7B552DE9" w14:textId="77777777" w:rsidR="002C2FEF" w:rsidRDefault="00000000">
      <w:pPr>
        <w:pStyle w:val="ListBullet"/>
      </w:pPr>
      <w:r>
        <w:t>- Automated Video-to-Listing Pipeline</w:t>
      </w:r>
    </w:p>
    <w:p w14:paraId="0DCF2D5F" w14:textId="77777777" w:rsidR="002C2FEF" w:rsidRDefault="00000000">
      <w:pPr>
        <w:pStyle w:val="ListBullet"/>
      </w:pPr>
      <w:r>
        <w:t>- Influencer Profiles</w:t>
      </w:r>
    </w:p>
    <w:p w14:paraId="41599056" w14:textId="398E21F6" w:rsidR="002C2FEF" w:rsidRDefault="00000000" w:rsidP="00384131">
      <w:pPr>
        <w:pStyle w:val="ListBullet"/>
      </w:pPr>
      <w:r>
        <w:t>- Documentation: API Keys &amp; Setup, Scraper Usage, Admin Usage Guide</w:t>
      </w:r>
    </w:p>
    <w:sectPr w:rsidR="002C2FEF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54707" w14:textId="77777777" w:rsidR="00B01D05" w:rsidRDefault="00B01D05" w:rsidP="00402427">
      <w:pPr>
        <w:spacing w:after="0" w:line="240" w:lineRule="auto"/>
      </w:pPr>
      <w:r>
        <w:separator/>
      </w:r>
    </w:p>
  </w:endnote>
  <w:endnote w:type="continuationSeparator" w:id="0">
    <w:p w14:paraId="5F5DD057" w14:textId="77777777" w:rsidR="00B01D05" w:rsidRDefault="00B01D05" w:rsidP="0040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73B461" w14:textId="77777777" w:rsidR="00B01D05" w:rsidRDefault="00B01D05" w:rsidP="00402427">
      <w:pPr>
        <w:spacing w:after="0" w:line="240" w:lineRule="auto"/>
      </w:pPr>
      <w:r>
        <w:separator/>
      </w:r>
    </w:p>
  </w:footnote>
  <w:footnote w:type="continuationSeparator" w:id="0">
    <w:p w14:paraId="1257BFA2" w14:textId="77777777" w:rsidR="00B01D05" w:rsidRDefault="00B01D05" w:rsidP="00402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0AEAD" w14:textId="2879E742" w:rsidR="00402427" w:rsidRDefault="00402427">
    <w:pPr>
      <w:pStyle w:val="Header"/>
    </w:pPr>
    <w:r>
      <w:t>Talha Shahid (Upwork)</w:t>
    </w:r>
  </w:p>
  <w:p w14:paraId="095E38E9" w14:textId="77777777" w:rsidR="00402427" w:rsidRDefault="004024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9511487">
    <w:abstractNumId w:val="8"/>
  </w:num>
  <w:num w:numId="2" w16cid:durableId="1500609006">
    <w:abstractNumId w:val="6"/>
  </w:num>
  <w:num w:numId="3" w16cid:durableId="1759018143">
    <w:abstractNumId w:val="5"/>
  </w:num>
  <w:num w:numId="4" w16cid:durableId="1789932972">
    <w:abstractNumId w:val="4"/>
  </w:num>
  <w:num w:numId="5" w16cid:durableId="1134370319">
    <w:abstractNumId w:val="7"/>
  </w:num>
  <w:num w:numId="6" w16cid:durableId="452216953">
    <w:abstractNumId w:val="3"/>
  </w:num>
  <w:num w:numId="7" w16cid:durableId="179006069">
    <w:abstractNumId w:val="2"/>
  </w:num>
  <w:num w:numId="8" w16cid:durableId="356004713">
    <w:abstractNumId w:val="1"/>
  </w:num>
  <w:num w:numId="9" w16cid:durableId="142731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2FEF"/>
    <w:rsid w:val="00326F90"/>
    <w:rsid w:val="00384131"/>
    <w:rsid w:val="00402427"/>
    <w:rsid w:val="0059443E"/>
    <w:rsid w:val="00AA1D8D"/>
    <w:rsid w:val="00B01D05"/>
    <w:rsid w:val="00B47730"/>
    <w:rsid w:val="00C46734"/>
    <w:rsid w:val="00CB0664"/>
    <w:rsid w:val="00E966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794CF"/>
  <w14:defaultImageDpi w14:val="300"/>
  <w15:docId w15:val="{D6436218-B2BC-4BDA-94A6-79FEF212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talha malik</cp:lastModifiedBy>
  <cp:revision>5</cp:revision>
  <dcterms:created xsi:type="dcterms:W3CDTF">2013-12-23T23:15:00Z</dcterms:created>
  <dcterms:modified xsi:type="dcterms:W3CDTF">2025-06-26T15:25:00Z</dcterms:modified>
  <cp:category/>
</cp:coreProperties>
</file>